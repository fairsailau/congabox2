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Sample Contract</w:t>
      </w:r>
    </w:p>
    <w:p>
      <w:pPr>
        <w:pStyle w:val="Heading1"/>
      </w:pPr>
      <w:r>
        <w:t>Company Information</w:t>
      </w:r>
    </w:p>
    <w:p>
      <w:r>
        <w:t xml:space="preserve">Company Name: </w:t>
      </w:r>
      <w:r>
        <w:rPr>
          <w:b/>
        </w:rPr>
        <w:t>«Company_Name»</w:t>
      </w:r>
    </w:p>
    <w:p>
      <w:r>
        <w:t xml:space="preserve">Address: </w:t>
      </w:r>
      <w:r>
        <w:rPr>
          <w:b/>
        </w:rPr>
        <w:t>«Company_Street»</w:t>
      </w:r>
      <w:r>
        <w:t xml:space="preserve">, </w:t>
      </w:r>
      <w:r>
        <w:rPr>
          <w:b/>
        </w:rPr>
        <w:t>«Company_City»</w:t>
      </w:r>
      <w:r>
        <w:t xml:space="preserve">, </w:t>
      </w:r>
      <w:r>
        <w:rPr>
          <w:b/>
        </w:rPr>
        <w:t>«Company_State»</w:t>
      </w:r>
      <w:r>
        <w:t xml:space="preserve"> </w:t>
      </w:r>
      <w:r>
        <w:rPr>
          <w:b/>
        </w:rPr>
        <w:t>«Company_Zip»</w:t>
      </w:r>
    </w:p>
    <w:p>
      <w:pPr>
        <w:pStyle w:val="Heading1"/>
      </w:pPr>
      <w:r>
        <w:t>Customer Information</w:t>
      </w:r>
    </w:p>
    <w:p>
      <w:r>
        <w:t xml:space="preserve">Customer: </w:t>
      </w:r>
      <w:r>
        <w:rPr>
          <w:b/>
        </w:rPr>
        <w:t>«Contact_FirstName»</w:t>
      </w:r>
      <w:r>
        <w:t xml:space="preserve"> </w:t>
      </w:r>
      <w:r>
        <w:rPr>
          <w:b/>
        </w:rPr>
        <w:t>«Contact_LastName»</w:t>
      </w:r>
    </w:p>
    <w:p>
      <w:r>
        <w:t xml:space="preserve">Email: </w:t>
      </w:r>
      <w:r>
        <w:rPr>
          <w:b/>
        </w:rPr>
        <w:t>«Contact_Email»</w:t>
      </w:r>
    </w:p>
    <w:p>
      <w:r>
        <w:t xml:space="preserve">Phone: </w:t>
      </w:r>
      <w:r>
        <w:rPr>
          <w:b/>
        </w:rPr>
        <w:t>«Contact_Phone»</w:t>
      </w:r>
    </w:p>
    <w:p>
      <w:pPr>
        <w:pStyle w:val="Heading1"/>
      </w:pPr>
      <w:r>
        <w:t>Contract Details</w:t>
      </w:r>
    </w:p>
    <w:p>
      <w:r>
        <w:t xml:space="preserve">Contract Number: </w:t>
      </w:r>
      <w:r>
        <w:rPr>
          <w:b/>
        </w:rPr>
        <w:t>«Contract_Number»</w:t>
      </w:r>
    </w:p>
    <w:p>
      <w:r>
        <w:t xml:space="preserve">Start Date: </w:t>
      </w:r>
      <w:r>
        <w:rPr>
          <w:b/>
        </w:rPr>
        <w:t>«Contract_StartDate»</w:t>
      </w:r>
    </w:p>
    <w:p>
      <w:r>
        <w:t xml:space="preserve">End Date: </w:t>
      </w:r>
      <w:r>
        <w:rPr>
          <w:b/>
        </w:rPr>
        <w:t>«Contract_EndDate»</w:t>
      </w:r>
    </w:p>
    <w:p>
      <w:r>
        <w:t>Amount: $</w:t>
      </w:r>
      <w:r>
        <w:rPr>
          <w:b/>
        </w:rPr>
        <w:t>«Contract_Amount»</w:t>
      </w:r>
    </w:p>
    <w:p>
      <w:pPr>
        <w:pStyle w:val="Heading1"/>
      </w:pPr>
      <w:r>
        <w:t>Products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Product Name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Unit Price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«Product_Name»</w:t>
            </w:r>
          </w:p>
        </w:tc>
        <w:tc>
          <w:tcPr>
            <w:tcW w:type="dxa" w:w="2160"/>
          </w:tcPr>
          <w:p>
            <w:r>
              <w:t>«Product_Quantity»</w:t>
            </w:r>
          </w:p>
        </w:tc>
        <w:tc>
          <w:tcPr>
            <w:tcW w:type="dxa" w:w="2160"/>
          </w:tcPr>
          <w:p>
            <w:r>
              <w:t>$«Product_UnitPrice»</w:t>
            </w:r>
          </w:p>
        </w:tc>
        <w:tc>
          <w:tcPr>
            <w:tcW w:type="dxa" w:w="2160"/>
          </w:tcPr>
          <w:p>
            <w:r>
              <w:t>$«Product_Total»</w:t>
            </w:r>
          </w:p>
        </w:tc>
      </w:tr>
    </w:tbl>
    <w:p>
      <w:pPr>
        <w:pStyle w:val="Heading1"/>
      </w:pPr>
      <w:r>
        <w:t>Signatures</w:t>
      </w:r>
    </w:p>
    <w:p>
      <w:r>
        <w:t>Customer Signature: ________________________</w:t>
      </w:r>
    </w:p>
    <w:p>
      <w:r>
        <w:t>Date: ________________</w:t>
      </w:r>
    </w:p>
    <w:p/>
    <w:p>
      <w:r>
        <w:t xml:space="preserve">Company Representative: </w:t>
      </w:r>
      <w:r>
        <w:rPr>
          <w:b/>
        </w:rPr>
        <w:t>«Rep_Name»</w:t>
      </w:r>
    </w:p>
    <w:p>
      <w:r>
        <w:t>Date: 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